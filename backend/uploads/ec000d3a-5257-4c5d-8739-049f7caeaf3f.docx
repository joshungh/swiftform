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Conversation Export</w:t>
      </w:r>
    </w:p>
    <w:p>
      <w:pPr>
        <w:pStyle w:val="Heading2"/>
      </w:pPr>
      <w:r>
        <w:t>User</w:t>
      </w:r>
    </w:p>
    <w:p>
      <w:r>
        <w:t>I have a sample form schema. Can you review it for issues and suggest improvements?</w:t>
      </w:r>
    </w:p>
    <w:p>
      <w:pPr>
        <w:pStyle w:val="Heading2"/>
      </w:pPr>
      <w:r>
        <w:t>Assistant</w:t>
      </w:r>
    </w:p>
    <w:p>
      <w:r>
        <w:t>Thanks for sharing this—super helpful to see the raw config. I read through the whole form... [full detailed review provided]</w:t>
      </w:r>
    </w:p>
    <w:p>
      <w:pPr>
        <w:pStyle w:val="Heading2"/>
      </w:pPr>
      <w:r>
        <w:t>User</w:t>
      </w:r>
    </w:p>
    <w:p>
      <w:r>
        <w:t>I need to see if theres any tools or AI workflows out there that can help us build this forms at a quicker pace. For example, if I give you this PDF, it needs to read the file and then build out a form similar to the example i gave you earlier.</w:t>
      </w:r>
    </w:p>
    <w:p>
      <w:pPr>
        <w:pStyle w:val="Heading2"/>
      </w:pPr>
      <w:r>
        <w:t>Assistant</w:t>
      </w:r>
    </w:p>
    <w:p>
      <w:r>
        <w:t>Great — I looked through your uploaded PDF and compared it to the JSON-based form schema you showed earlier. Let me break this down... [detailed response on tools and workflows]</w:t>
      </w:r>
    </w:p>
    <w:p>
      <w:pPr>
        <w:pStyle w:val="Heading2"/>
      </w:pPr>
      <w:r>
        <w:t>User</w:t>
      </w:r>
    </w:p>
    <w:p>
      <w:r>
        <w:t>Yes please</w:t>
      </w:r>
    </w:p>
    <w:p>
      <w:pPr>
        <w:pStyle w:val="Heading2"/>
      </w:pPr>
      <w:r>
        <w:t>Assistant</w:t>
      </w:r>
    </w:p>
    <w:p>
      <w:r>
        <w:t>Awesome — here’s a clean, first-draft schema that converts your uploaded PDF into your `xf:*` form format... [large JSON schema included]</w:t>
      </w:r>
    </w:p>
    <w:p>
      <w:pPr>
        <w:pStyle w:val="Heading2"/>
      </w:pPr>
      <w:r>
        <w:t>User</w:t>
      </w:r>
    </w:p>
    <w:p>
      <w:r>
        <w:t>I'd like to build a small 'Form generator' using claude and cursor that can handle this service. Help me setup the project so I can have it as a service in our company orgnazation github and they can use this to generate xf schemas based off a pdf, doc, or excel form.</w:t>
      </w:r>
    </w:p>
    <w:p>
      <w:pPr>
        <w:pStyle w:val="Heading2"/>
      </w:pPr>
      <w:r>
        <w:t>Assistant</w:t>
      </w:r>
    </w:p>
    <w:p>
      <w:r>
        <w:t>heck yes — let’s spin up a lightweight **Form Generator Service**... [detailed repo setup and code scaffolding provided]</w:t>
      </w:r>
    </w:p>
    <w:p>
      <w:pPr>
        <w:pStyle w:val="Heading2"/>
      </w:pPr>
      <w:r>
        <w:t>User</w:t>
      </w:r>
    </w:p>
    <w:p>
      <w:r>
        <w:t>Whats a good project name for this tool?</w:t>
      </w:r>
    </w:p>
    <w:p>
      <w:pPr>
        <w:pStyle w:val="Heading2"/>
      </w:pPr>
      <w:r>
        <w:t>Assistant</w:t>
      </w:r>
    </w:p>
    <w:p>
      <w:r>
        <w:t>Here are some solid, memorable options—leaning toward clarity, “XF” tie-in, and a developer-friendly vibe... [project name suggestions]</w:t>
      </w:r>
    </w:p>
    <w:p>
      <w:pPr>
        <w:pStyle w:val="Heading2"/>
      </w:pPr>
      <w:r>
        <w:t>User</w:t>
      </w:r>
    </w:p>
    <w:p>
      <w:r>
        <w:t>Can you export this entire conversation into a doc file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